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21il8cljbel8" w:colFirst="0" w:colLast="0"/>
      <w:bookmarkEnd w:id="0"/>
      <w:r>
        <w:rPr>
          <w:rtl w:val="0"/>
        </w:rPr>
        <w:t>GIT with examples for testing Kafka app</w:t>
      </w:r>
    </w:p>
    <w:p>
      <w:pPr>
        <w:pStyle w:val="3"/>
      </w:pPr>
      <w:bookmarkStart w:id="1" w:name="_w49jq83ylti5" w:colFirst="0" w:colLast="0"/>
      <w:bookmarkEnd w:id="1"/>
      <w:r>
        <w:rPr>
          <w:rtl w:val="0"/>
        </w:rPr>
        <w:t>Pure and working Kafka producer/consumer filter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Install Kafka server and zookeeper by youTube </w:t>
      </w:r>
      <w:r>
        <w:fldChar w:fldCharType="begin"/>
      </w:r>
      <w:r>
        <w:instrText xml:space="preserve"> HYPERLINK "https://youtu.be/jY5fzVCkABg" \h </w:instrText>
      </w:r>
      <w:r>
        <w:fldChar w:fldCharType="separate"/>
      </w:r>
      <w:r>
        <w:rPr>
          <w:b/>
          <w:color w:val="1155CC"/>
          <w:u w:val="single"/>
          <w:rtl w:val="0"/>
        </w:rPr>
        <w:t xml:space="preserve">lesson A </w:t>
      </w:r>
      <w:r>
        <w:rPr>
          <w:b/>
          <w:color w:val="1155CC"/>
          <w:u w:val="single"/>
          <w:rtl w:val="0"/>
        </w:rPr>
        <w:fldChar w:fldCharType="end"/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 xml:space="preserve">Create consumer python app by youTube </w:t>
      </w:r>
      <w:r>
        <w:fldChar w:fldCharType="begin"/>
      </w:r>
      <w:r>
        <w:instrText xml:space="preserve"> HYPERLINK "https://youtu.be/7n1zlkPwUSQ" \h </w:instrText>
      </w:r>
      <w:r>
        <w:fldChar w:fldCharType="separate"/>
      </w:r>
      <w:r>
        <w:rPr>
          <w:b/>
          <w:color w:val="1155CC"/>
          <w:u w:val="single"/>
          <w:rtl w:val="0"/>
        </w:rPr>
        <w:t>lesson B</w:t>
      </w:r>
      <w:r>
        <w:rPr>
          <w:b/>
          <w:color w:val="1155CC"/>
          <w:u w:val="single"/>
          <w:rtl w:val="0"/>
        </w:rPr>
        <w:fldChar w:fldCharType="end"/>
      </w:r>
      <w:r>
        <w:fldChar w:fldCharType="begin"/>
      </w:r>
      <w:r>
        <w:instrText xml:space="preserve"> HYPERLINK "https://youtu.be/7n1zlkPwUSQ" \h </w:instrText>
      </w:r>
      <w:r>
        <w:fldChar w:fldCharType="separate"/>
      </w:r>
      <w:r>
        <w:rPr>
          <w:color w:val="1155CC"/>
          <w:u w:val="single"/>
          <w:rtl w:val="0"/>
        </w:rPr>
        <w:t xml:space="preserve"> </w:t>
      </w:r>
      <w:r>
        <w:rPr>
          <w:color w:val="1155CC"/>
          <w:u w:val="single"/>
          <w:rtl w:val="0"/>
        </w:rPr>
        <w:fldChar w:fldCharType="end"/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Create producer python app by youTube  </w:t>
      </w:r>
      <w:r>
        <w:fldChar w:fldCharType="begin"/>
      </w:r>
      <w:r>
        <w:instrText xml:space="preserve"> HYPERLINK "https://youtu.be/Q4XA5nUpLeo" \h </w:instrText>
      </w:r>
      <w:r>
        <w:fldChar w:fldCharType="separate"/>
      </w:r>
      <w:r>
        <w:rPr>
          <w:b/>
          <w:color w:val="1155CC"/>
          <w:u w:val="single"/>
          <w:rtl w:val="0"/>
        </w:rPr>
        <w:t>lesson C</w:t>
      </w:r>
      <w:r>
        <w:rPr>
          <w:b/>
          <w:color w:val="1155CC"/>
          <w:u w:val="single"/>
          <w:rtl w:val="0"/>
        </w:rPr>
        <w:fldChar w:fldCharType="end"/>
      </w:r>
      <w:r>
        <w:fldChar w:fldCharType="begin"/>
      </w:r>
      <w:r>
        <w:instrText xml:space="preserve"> HYPERLINK "https://youtu.be/Q4XA5nUpLeo" \h </w:instrText>
      </w:r>
      <w:r>
        <w:fldChar w:fldCharType="separate"/>
      </w:r>
      <w:r>
        <w:rPr>
          <w:color w:val="1155CC"/>
          <w:u w:val="single"/>
          <w:rtl w:val="0"/>
        </w:rPr>
        <w:t xml:space="preserve"> </w:t>
      </w:r>
      <w:r>
        <w:rPr>
          <w:color w:val="1155CC"/>
          <w:u w:val="single"/>
          <w:rtl w:val="0"/>
        </w:rPr>
        <w:fldChar w:fldCharType="end"/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Upload GIT : 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Execute a command using your parameters for filtering and terminating the filtering </w:t>
      </w:r>
    </w:p>
    <w:p>
      <w:pPr>
        <w:ind w:left="1440" w:firstLine="0"/>
        <w:rPr>
          <w:b/>
          <w:i/>
        </w:rPr>
      </w:pPr>
      <w:r>
        <w:rPr>
          <w:b/>
          <w:i/>
          <w:rtl w:val="0"/>
        </w:rPr>
        <w:t>python .\consumer.py --opt1='MS' --topic='test'</w:t>
      </w:r>
    </w:p>
    <w:p>
      <w:pPr>
        <w:numPr>
          <w:ilvl w:val="0"/>
          <w:numId w:val="1"/>
        </w:numPr>
        <w:ind w:left="720" w:hanging="360"/>
      </w:pPr>
      <w:r>
        <w:rPr>
          <w:rtl w:val="0"/>
        </w:rPr>
        <w:t>Run Kafka by CMD, from the folder where Kafka is located on your machine</w:t>
      </w:r>
    </w:p>
    <w:p>
      <w:pPr>
        <w:numPr>
          <w:ilvl w:val="1"/>
          <w:numId w:val="1"/>
        </w:numPr>
        <w:ind w:left="1440" w:hanging="360"/>
      </w:pPr>
      <w:r>
        <w:rPr>
          <w:rtl w:val="0"/>
        </w:rPr>
        <w:t xml:space="preserve">Run Zookeeper server &gt;&gt; </w:t>
      </w:r>
    </w:p>
    <w:p>
      <w:pPr>
        <w:numPr>
          <w:ilvl w:val="2"/>
          <w:numId w:val="1"/>
        </w:numPr>
        <w:ind w:left="2160" w:hanging="360"/>
      </w:pPr>
      <w:r>
        <w:rPr>
          <w:rtl w:val="0"/>
        </w:rPr>
        <w:t>$ .\bin\windows\zookeeper-server-start.bat .\config\zookeeper.properties</w:t>
      </w:r>
    </w:p>
    <w:p>
      <w:pPr>
        <w:numPr>
          <w:ilvl w:val="1"/>
          <w:numId w:val="1"/>
        </w:numPr>
        <w:ind w:left="1440" w:hanging="360"/>
      </w:pPr>
      <w:r>
        <w:rPr>
          <w:rtl w:val="0"/>
        </w:rPr>
        <w:t xml:space="preserve">Run Kafka server &gt;&gt; </w:t>
      </w:r>
    </w:p>
    <w:p>
      <w:pPr>
        <w:numPr>
          <w:ilvl w:val="2"/>
          <w:numId w:val="1"/>
        </w:numPr>
        <w:ind w:left="2160" w:hanging="360"/>
      </w:pPr>
      <w:r>
        <w:rPr>
          <w:rtl w:val="0"/>
        </w:rPr>
        <w:t>.\bin\windows\kafka-server-start.bat .\config\server.properties</w:t>
      </w:r>
    </w:p>
    <w:p>
      <w:pPr>
        <w:ind w:left="1440" w:firstLine="0"/>
      </w:pPr>
    </w:p>
    <w:p/>
    <w:p>
      <w:pPr>
        <w:pStyle w:val="3"/>
      </w:pPr>
      <w:bookmarkStart w:id="2" w:name="_apsbtowlalxy" w:colFirst="0" w:colLast="0"/>
      <w:bookmarkEnd w:id="2"/>
      <w:r>
        <w:rPr>
          <w:rtl w:val="0"/>
        </w:rPr>
        <w:t>Run Kafka by CMD</w:t>
      </w:r>
    </w:p>
    <w:p>
      <w:r>
        <w:rPr>
          <w:rtl w:val="0"/>
        </w:rPr>
        <w:t xml:space="preserve">Kafka server &gt;&gt; </w:t>
      </w:r>
    </w:p>
    <w:p>
      <w:r>
        <w:rPr>
          <w:rtl w:val="0"/>
        </w:rPr>
        <w:t>$ .\bin\windows\kafka-server-start.bat .\config\server.properties</w:t>
      </w:r>
    </w:p>
    <w:p/>
    <w:p>
      <w:r>
        <w:rPr>
          <w:rtl w:val="0"/>
        </w:rPr>
        <w:t xml:space="preserve">Zookeeper server &gt;&gt; </w:t>
      </w:r>
    </w:p>
    <w:p>
      <w:r>
        <w:rPr>
          <w:rtl w:val="0"/>
        </w:rPr>
        <w:t>$ .\bin\windows\zookeeper-server-start.bat .\config\zookeeper.properties</w:t>
      </w:r>
    </w:p>
    <w:p/>
    <w:p>
      <w:pPr>
        <w:pStyle w:val="3"/>
      </w:pPr>
      <w:bookmarkStart w:id="3" w:name="_g7ov0xqiehe7" w:colFirst="0" w:colLast="0"/>
      <w:bookmarkEnd w:id="3"/>
      <w:r>
        <w:rPr>
          <w:rtl w:val="0"/>
        </w:rPr>
        <w:t>Run Kafka by docker-compose file</w:t>
      </w:r>
    </w:p>
    <w:p>
      <w:pPr>
        <w:numPr>
          <w:ilvl w:val="0"/>
          <w:numId w:val="2"/>
        </w:numPr>
        <w:ind w:left="720" w:hanging="360"/>
        <w:rPr>
          <w:b/>
          <w:i/>
          <w:u w:val="none"/>
        </w:rPr>
      </w:pPr>
      <w:r>
        <w:fldChar w:fldCharType="begin"/>
      </w:r>
      <w:r>
        <w:instrText xml:space="preserve"> HYPERLINK "https://www.youtube.com/watch?v=8ZTTcAWMIAE&amp;t=31s" \h </w:instrText>
      </w:r>
      <w:r>
        <w:fldChar w:fldCharType="separate"/>
      </w:r>
      <w:r>
        <w:rPr>
          <w:b/>
          <w:i/>
          <w:color w:val="1155CC"/>
          <w:u w:val="single"/>
          <w:rtl w:val="0"/>
        </w:rPr>
        <w:t>youTube tutorial</w:t>
      </w:r>
      <w:r>
        <w:rPr>
          <w:b/>
          <w:i/>
          <w:color w:val="1155CC"/>
          <w:u w:val="single"/>
          <w:rtl w:val="0"/>
        </w:rPr>
        <w:fldChar w:fldCharType="end"/>
      </w:r>
      <w:r>
        <w:rPr>
          <w:b/>
          <w:i/>
          <w:rtl w:val="0"/>
        </w:rPr>
        <w:t xml:space="preserve"> - “Run Kafka by docker-compose file”</w:t>
      </w:r>
    </w:p>
    <w:p>
      <w:pPr>
        <w:rPr>
          <w:b/>
          <w:i/>
        </w:rPr>
      </w:pPr>
    </w:p>
    <w:p>
      <w:pPr>
        <w:numPr>
          <w:ilvl w:val="0"/>
          <w:numId w:val="3"/>
        </w:numPr>
        <w:ind w:left="720" w:hanging="360"/>
        <w:rPr>
          <w:u w:val="none"/>
        </w:rPr>
      </w:pPr>
      <w:r>
        <w:rPr>
          <w:rtl w:val="0"/>
        </w:rPr>
        <w:t xml:space="preserve">Here is an original tutorial by </w:t>
      </w:r>
      <w:r>
        <w:fldChar w:fldCharType="begin"/>
      </w:r>
      <w:r>
        <w:instrText xml:space="preserve"> HYPERLINK "https://docs.confluent.io/platform/current/quickstart/ce-docker-quickstart.html#ce-docker-quickstart" \h </w:instrText>
      </w:r>
      <w:r>
        <w:fldChar w:fldCharType="separate"/>
      </w:r>
      <w:r>
        <w:rPr>
          <w:color w:val="1155CC"/>
          <w:u w:val="single"/>
          <w:rtl w:val="0"/>
        </w:rPr>
        <w:t>the Confluent team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</w:t>
      </w:r>
    </w:p>
    <w:p/>
    <w:p>
      <w:r>
        <w:rPr>
          <w:rtl w:val="0"/>
        </w:rPr>
        <w:t>Where is a Kafka docker image?</w:t>
      </w:r>
    </w:p>
    <w:p>
      <w:pPr>
        <w:ind w:left="720" w:firstLine="0"/>
      </w:pPr>
      <w:r>
        <w:rPr>
          <w:rtl w:val="0"/>
        </w:rPr>
        <w:t xml:space="preserve">It’s here &gt;&gt;&gt;  on the docker hub, confluentinc/cp-kafka </w:t>
      </w:r>
      <w:r>
        <w:fldChar w:fldCharType="begin"/>
      </w:r>
      <w:r>
        <w:instrText xml:space="preserve"> HYPERLINK "https://hub.docker.com/r/confluentinc/cp-kafka/" \h </w:instrText>
      </w:r>
      <w:r>
        <w:fldChar w:fldCharType="separate"/>
      </w:r>
      <w:r>
        <w:rPr>
          <w:color w:val="1155CC"/>
          <w:u w:val="single"/>
          <w:rtl w:val="0"/>
        </w:rPr>
        <w:t>page</w:t>
      </w:r>
      <w:r>
        <w:rPr>
          <w:color w:val="1155CC"/>
          <w:u w:val="single"/>
          <w:rtl w:val="0"/>
        </w:rPr>
        <w:fldChar w:fldCharType="end"/>
      </w:r>
    </w:p>
    <w:p>
      <w:pPr>
        <w:ind w:left="720" w:firstLine="0"/>
      </w:pPr>
    </w:p>
    <w:p>
      <w:pPr>
        <w:ind w:left="720" w:firstLine="0"/>
      </w:pPr>
      <w:r>
        <w:rPr>
          <w:rtl w:val="0"/>
        </w:rPr>
        <w:t xml:space="preserve">On the </w:t>
      </w:r>
      <w:r>
        <w:fldChar w:fldCharType="begin"/>
      </w:r>
      <w:r>
        <w:instrText xml:space="preserve"> HYPERLINK "https://docs.confluent.io/platform/current/quickstart/ce-docker-quickstart.html#ce-docker-quickstart" \h </w:instrText>
      </w:r>
      <w:r>
        <w:fldChar w:fldCharType="separate"/>
      </w:r>
      <w:r>
        <w:rPr>
          <w:color w:val="1155CC"/>
          <w:u w:val="single"/>
          <w:rtl w:val="0"/>
        </w:rPr>
        <w:t>page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, to download or copy the contents of the </w:t>
      </w:r>
      <w:r>
        <w:fldChar w:fldCharType="begin"/>
      </w:r>
      <w:r>
        <w:instrText xml:space="preserve"> HYPERLINK "https://github.com/confluentinc/cp-all-in-one/tree/7.0.1-post/cp-all-in-one/docker-compose.yml" \h </w:instrText>
      </w:r>
      <w:r>
        <w:fldChar w:fldCharType="separate"/>
      </w:r>
      <w:r>
        <w:rPr>
          <w:color w:val="1155CC"/>
          <w:u w:val="single"/>
          <w:rtl w:val="0"/>
        </w:rPr>
        <w:t>Confluent Platform all-in-one Docker Compose file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, edit it and run by command </w:t>
      </w:r>
    </w:p>
    <w:p>
      <w:pPr>
        <w:ind w:left="720" w:firstLine="0"/>
      </w:pPr>
    </w:p>
    <w:p>
      <w:pPr>
        <w:ind w:left="720" w:firstLine="0"/>
      </w:pPr>
      <w:r>
        <w:rPr>
          <w:rtl w:val="0"/>
        </w:rPr>
        <w:t xml:space="preserve">In case when you want to use just </w:t>
      </w:r>
      <w:r>
        <w:fldChar w:fldCharType="begin"/>
      </w:r>
      <w:r>
        <w:instrText xml:space="preserve"> HYPERLINK "https://zookeeper.apache.org/" \h </w:instrText>
      </w:r>
      <w:r>
        <w:fldChar w:fldCharType="separate"/>
      </w:r>
      <w:r>
        <w:rPr>
          <w:b/>
          <w:color w:val="1155CC"/>
          <w:u w:val="single"/>
          <w:rtl w:val="0"/>
        </w:rPr>
        <w:t>zookeeper</w:t>
      </w:r>
      <w:r>
        <w:rPr>
          <w:b/>
          <w:color w:val="1155CC"/>
          <w:u w:val="single"/>
          <w:rtl w:val="0"/>
        </w:rPr>
        <w:fldChar w:fldCharType="end"/>
      </w:r>
      <w:r>
        <w:fldChar w:fldCharType="begin"/>
      </w:r>
      <w:r>
        <w:instrText xml:space="preserve"> HYPERLINK "https://zookeeper.apache.org/" \h </w:instrText>
      </w:r>
      <w:r>
        <w:fldChar w:fldCharType="separate"/>
      </w:r>
      <w:r>
        <w:rPr>
          <w:color w:val="1155CC"/>
          <w:u w:val="single"/>
          <w:rtl w:val="0"/>
        </w:rPr>
        <w:t xml:space="preserve"> 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+  configured </w:t>
      </w:r>
      <w:r>
        <w:fldChar w:fldCharType="begin"/>
      </w:r>
      <w:r>
        <w:instrText xml:space="preserve"> HYPERLINK "https://kafka.apache.org/documentation/#brokerconfigs" \h </w:instrText>
      </w:r>
      <w:r>
        <w:fldChar w:fldCharType="separate"/>
      </w:r>
      <w:r>
        <w:rPr>
          <w:b/>
          <w:color w:val="1155CC"/>
          <w:u w:val="single"/>
          <w:rtl w:val="0"/>
        </w:rPr>
        <w:t>broker</w:t>
      </w:r>
      <w:r>
        <w:rPr>
          <w:b/>
          <w:color w:val="1155CC"/>
          <w:u w:val="single"/>
          <w:rtl w:val="0"/>
        </w:rPr>
        <w:fldChar w:fldCharType="end"/>
      </w:r>
      <w:r>
        <w:rPr>
          <w:rtl w:val="0"/>
        </w:rPr>
        <w:t xml:space="preserve"> + configured </w:t>
      </w:r>
      <w:r>
        <w:fldChar w:fldCharType="begin"/>
      </w:r>
      <w:r>
        <w:instrText xml:space="preserve"> HYPERLINK "https://docs.confluent.io/platform/current/control-center/index.html#:~:text=Confluent%20Control%20Center%20is%20a,develop%20and%20run%20ksqlDB%20queries." \h </w:instrText>
      </w:r>
      <w:r>
        <w:fldChar w:fldCharType="separate"/>
      </w:r>
      <w:r>
        <w:rPr>
          <w:b/>
          <w:color w:val="1155CC"/>
          <w:u w:val="single"/>
          <w:rtl w:val="0"/>
        </w:rPr>
        <w:t>control-center</w:t>
      </w:r>
      <w:r>
        <w:rPr>
          <w:b/>
          <w:color w:val="1155CC"/>
          <w:u w:val="single"/>
          <w:rtl w:val="0"/>
        </w:rPr>
        <w:fldChar w:fldCharType="end"/>
      </w:r>
      <w:r>
        <w:rPr>
          <w:b/>
          <w:rtl w:val="0"/>
        </w:rPr>
        <w:t xml:space="preserve">  </w:t>
      </w:r>
      <w:r>
        <w:rPr>
          <w:rtl w:val="0"/>
        </w:rPr>
        <w:t>here is a working example of YAML file:</w:t>
      </w:r>
    </w:p>
    <w:p>
      <w:pPr>
        <w:rPr>
          <w:b/>
          <w:i/>
        </w:rPr>
      </w:pPr>
    </w:p>
    <w:p>
      <w:pPr>
        <w:rPr>
          <w:b/>
          <w:i/>
        </w:rPr>
      </w:pPr>
      <w:r>
        <w:rPr>
          <w:b/>
          <w:i/>
          <w:rtl w:val="0"/>
        </w:rPr>
        <w:t>docker-compose.yml</w:t>
      </w:r>
    </w:p>
    <w:p>
      <w:pPr>
        <w:rPr>
          <w:b/>
          <w:i/>
        </w:rPr>
      </w:pPr>
    </w:p>
    <w:tbl>
      <w:tblPr>
        <w:tblStyle w:val="13"/>
        <w:tblW w:w="1034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34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---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version: '2'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>services: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zookeeper: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image: confluentinc/cp-zookeeper:7.0.1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hostname: zookeeper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container_name: zookeeper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ports: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- "2181:2181"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environment: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ZOOKEEPER_CLIENT_PORT: 2181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ZOOKEEPER_TICK_TIME: 2000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broker: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image: confluentinc/cp-server:7.0.1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hostname: broker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container_name: broker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depends_on: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- zookeeper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ports: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- "9092:9092"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- "9101:9101"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environment: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KAFKA_BROKER_ID: 1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KAFKA_ZOOKEEPER_CONNECT: 'zookeeper:2181'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KAFKA_LISTENER_SECURITY_PROTOCOL_MAP: PLAINTEXT:PLAINTEXT,PLAINTEXT_HOST:PLAINTEXT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KAFKA_ADVERTISED_LISTENERS: PLAINTEXT://broker:29092,PLAINTEXT_HOST://localhost:9092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KAFKA_METRIC_REPORTERS: io.confluent.metrics.reporter.ConfluentMetricsReporter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KAFKA_OFFSETS_TOPIC_REPLICATION_FACTOR: 1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KAFKA_GROUP_INITIAL_REBALANCE_DELAY_MS: 0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KAFKA_CONFLUENT_LICENSE_TOPIC_REPLICATION_FACTOR: 1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KAFKA_CONFLUENT_BALANCER_TOPIC_REPLICATION_FACTOR: 1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KAFKA_TRANSACTION_STATE_LOG_MIN_ISR: 1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KAFKA_TRANSACTION_STATE_LOG_REPLICATION_FACTOR: 1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KAFKA_JMX_PORT: 9101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KAFKA_JMX_HOSTNAME: localhost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KAFKA_CONFLUENT_SCHEMA_REGISTRY_URL: http://schema-registry:8081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CONFLUENT_METRICS_REPORTER_BOOTSTRAP_SERVERS: broker:29092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CONFLUENT_METRICS_REPORTER_TOPIC_REPLICAS: 1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CONFLUENT_METRICS_ENABLE: 'true'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CONFLUENT_SUPPORT_CUSTOMER_ID: 'anonymous'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control-center: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image: confluentinc/cp-enterprise-control-center:7.0.1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hostname: control-center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container_name: control-center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depends_on: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- broker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ports: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- "9021:9021"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environment: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CONTROL_CENTER_BOOTSTRAP_SERVERS: 'broker:29092'</w:t>
            </w:r>
          </w:p>
          <w:p>
            <w:pPr>
              <w:numPr>
                <w:ilvl w:val="1"/>
                <w:numId w:val="4"/>
              </w:numPr>
              <w:ind w:left="1440" w:hanging="360"/>
              <w:rPr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CONTROL_CENTER_REPLICATION_FACTOR: 1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CONTROL_CENTER_INTERNAL_TOPICS_PARTITIONS: 1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CONTROL_CENTER_MONITORING_INTERCEPTOR_TOPIC_PARTITIONS: 1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CONFLUENT_METRICS_TOPIC_REPLICATION: 1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</w:rPr>
              <w:t xml:space="preserve">      PORT: 9021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4"/>
                <w:szCs w:val="4"/>
              </w:rPr>
            </w:pPr>
          </w:p>
        </w:tc>
      </w:tr>
    </w:tbl>
    <w:p>
      <w:pPr>
        <w:rPr>
          <w:b/>
          <w:i/>
        </w:rPr>
      </w:pPr>
    </w:p>
    <w:p/>
    <w:p>
      <w:r>
        <w:rPr>
          <w:rtl w:val="0"/>
        </w:rPr>
        <w:t xml:space="preserve">Kafka run is happening by command from the command line,  from the folder where is Kafka located: </w:t>
      </w:r>
    </w:p>
    <w:p>
      <w:pPr>
        <w:rPr>
          <w:b/>
          <w:i/>
          <w:highlight w:val="yellow"/>
        </w:rPr>
      </w:pPr>
      <w:r>
        <w:rPr>
          <w:b/>
          <w:i/>
          <w:highlight w:val="yellow"/>
          <w:rtl w:val="0"/>
        </w:rPr>
        <w:t>$ docker-compose -f "docker-compose.yml" up</w:t>
      </w:r>
    </w:p>
    <w:p>
      <w:r>
        <w:rPr>
          <w:rtl w:val="0"/>
        </w:rPr>
        <w:t>.</w:t>
      </w:r>
    </w:p>
    <w:p/>
    <w:p>
      <w:r>
        <w:rPr>
          <w:rtl w:val="0"/>
        </w:rPr>
        <w:t>When Kafka is up and running, you will see the successful logs.</w:t>
      </w:r>
    </w:p>
    <w:p>
      <w:r>
        <w:rPr>
          <w:rtl w:val="0"/>
        </w:rPr>
        <w:t xml:space="preserve">Then you can open the “control center on the </w:t>
      </w:r>
      <w:r>
        <w:rPr>
          <w:b/>
          <w:i/>
          <w:rtl w:val="0"/>
        </w:rPr>
        <w:t>localhost:9021</w:t>
      </w:r>
    </w:p>
    <w:p/>
    <w:p>
      <w:pPr>
        <w:pStyle w:val="3"/>
      </w:pPr>
      <w:bookmarkStart w:id="4" w:name="_hmy8ey14gg51" w:colFirst="0" w:colLast="0"/>
      <w:bookmarkEnd w:id="4"/>
      <w:r>
        <w:br w:type="page"/>
      </w:r>
      <w:r>
        <w:rPr>
          <w:rtl w:val="0"/>
        </w:rPr>
        <w:t>Kafka (local installation)</w:t>
      </w:r>
    </w:p>
    <w:p>
      <w:pPr>
        <w:pStyle w:val="5"/>
        <w:numPr>
          <w:ilvl w:val="0"/>
          <w:numId w:val="5"/>
        </w:numPr>
        <w:spacing w:after="0" w:afterAutospacing="0"/>
        <w:ind w:left="720" w:hanging="360"/>
      </w:pPr>
      <w:bookmarkStart w:id="5" w:name="_maxgox6i9aup" w:colFirst="0" w:colLast="0"/>
      <w:bookmarkEnd w:id="5"/>
      <w:r>
        <w:fldChar w:fldCharType="begin"/>
      </w:r>
      <w:r>
        <w:instrText xml:space="preserve"> HYPERLINK "https://www.geeksforgeeks.org/how-to-install-and-run-apache-kafka-on-windows/" \h </w:instrText>
      </w:r>
      <w:r>
        <w:fldChar w:fldCharType="separate"/>
      </w:r>
      <w:r>
        <w:rPr>
          <w:color w:val="1155CC"/>
          <w:u w:val="single"/>
          <w:rtl w:val="0"/>
        </w:rPr>
        <w:t>A</w:t>
      </w:r>
      <w:r>
        <w:rPr>
          <w:color w:val="1155CC"/>
          <w:u w:val="single"/>
          <w:rtl w:val="0"/>
        </w:rPr>
        <w:fldChar w:fldCharType="end"/>
      </w:r>
      <w:r>
        <w:fldChar w:fldCharType="begin"/>
      </w:r>
      <w:r>
        <w:instrText xml:space="preserve"> HYPERLINK "https://www.geeksforgeeks.org/how-to-install-and-run-apache-kafka-on-windows/" \h </w:instrText>
      </w:r>
      <w:r>
        <w:fldChar w:fldCharType="separate"/>
      </w:r>
      <w:r>
        <w:rPr>
          <w:color w:val="1155CC"/>
          <w:u w:val="single"/>
          <w:rtl w:val="0"/>
        </w:rPr>
        <w:t>rticle-1 - How to Install and Run Apache Kafka on Windows? - GeeksforGeeks</w:t>
      </w:r>
      <w:r>
        <w:rPr>
          <w:color w:val="1155CC"/>
          <w:u w:val="single"/>
          <w:rtl w:val="0"/>
        </w:rPr>
        <w:fldChar w:fldCharType="end"/>
      </w:r>
    </w:p>
    <w:p>
      <w:pPr>
        <w:pStyle w:val="5"/>
        <w:numPr>
          <w:ilvl w:val="0"/>
          <w:numId w:val="5"/>
        </w:numPr>
        <w:spacing w:before="0" w:beforeAutospacing="0" w:after="0" w:afterAutospacing="0"/>
        <w:ind w:left="720" w:hanging="360"/>
      </w:pPr>
      <w:bookmarkStart w:id="6" w:name="_k7e9hg219dku" w:colFirst="0" w:colLast="0"/>
      <w:bookmarkEnd w:id="6"/>
      <w:r>
        <w:fldChar w:fldCharType="begin"/>
      </w:r>
      <w:r>
        <w:instrText xml:space="preserve"> HYPERLINK "https://www.goavega.com/install-apache-kafka-on-windows/" \h </w:instrText>
      </w:r>
      <w:r>
        <w:fldChar w:fldCharType="separate"/>
      </w:r>
      <w:r>
        <w:rPr>
          <w:color w:val="1155CC"/>
          <w:u w:val="single"/>
          <w:rtl w:val="0"/>
        </w:rPr>
        <w:t>Article-2 - Install Apache Kafka on Windows</w:t>
      </w:r>
      <w:r>
        <w:rPr>
          <w:color w:val="1155CC"/>
          <w:u w:val="single"/>
          <w:rtl w:val="0"/>
        </w:rPr>
        <w:fldChar w:fldCharType="end"/>
      </w:r>
    </w:p>
    <w:p>
      <w:pPr>
        <w:pStyle w:val="5"/>
        <w:numPr>
          <w:ilvl w:val="0"/>
          <w:numId w:val="5"/>
        </w:numPr>
        <w:spacing w:before="0" w:beforeAutospacing="0"/>
        <w:ind w:left="720" w:hanging="360"/>
      </w:pPr>
      <w:bookmarkStart w:id="7" w:name="_dwumrkyuco5m" w:colFirst="0" w:colLast="0"/>
      <w:bookmarkEnd w:id="7"/>
      <w:r>
        <w:fldChar w:fldCharType="begin"/>
      </w:r>
      <w:r>
        <w:instrText xml:space="preserve"> HYPERLINK "https://youtu.be/EUzH9khPYgs" \h </w:instrText>
      </w:r>
      <w:r>
        <w:fldChar w:fldCharType="separate"/>
      </w:r>
      <w:r>
        <w:rPr>
          <w:color w:val="1155CC"/>
          <w:u w:val="single"/>
          <w:rtl w:val="0"/>
        </w:rPr>
        <w:t xml:space="preserve">YouTube - How to Install Apache Kafka on Windows </w:t>
      </w:r>
      <w:r>
        <w:rPr>
          <w:color w:val="1155CC"/>
          <w:u w:val="single"/>
          <w:rtl w:val="0"/>
        </w:rPr>
        <w:fldChar w:fldCharType="end"/>
      </w:r>
    </w:p>
    <w:p/>
    <w:p>
      <w:pPr>
        <w:pStyle w:val="6"/>
        <w:numPr>
          <w:ilvl w:val="0"/>
          <w:numId w:val="6"/>
        </w:numPr>
        <w:spacing w:after="0" w:afterAutospacing="0"/>
        <w:ind w:left="1170" w:hanging="360"/>
      </w:pPr>
      <w:bookmarkStart w:id="8" w:name="_vibdjgyhznl8" w:colFirst="0" w:colLast="0"/>
      <w:bookmarkEnd w:id="8"/>
      <w:r>
        <w:rPr>
          <w:rtl w:val="0"/>
        </w:rPr>
        <w:t xml:space="preserve">Upload Kafka archive from the web site: </w:t>
      </w:r>
      <w:r>
        <w:fldChar w:fldCharType="begin"/>
      </w:r>
      <w:r>
        <w:instrText xml:space="preserve"> HYPERLINK "https://kafka.apache.org/downloads" \h </w:instrText>
      </w:r>
      <w:r>
        <w:fldChar w:fldCharType="separate"/>
      </w:r>
      <w:r>
        <w:rPr>
          <w:color w:val="1155CC"/>
          <w:u w:val="single"/>
          <w:rtl w:val="0"/>
        </w:rPr>
        <w:t>https://kafka.apache.org/downloads</w:t>
      </w:r>
      <w:r>
        <w:rPr>
          <w:color w:val="1155CC"/>
          <w:u w:val="single"/>
          <w:rtl w:val="0"/>
        </w:rPr>
        <w:fldChar w:fldCharType="end"/>
      </w:r>
    </w:p>
    <w:p>
      <w:pPr>
        <w:pStyle w:val="6"/>
        <w:numPr>
          <w:ilvl w:val="0"/>
          <w:numId w:val="6"/>
        </w:numPr>
        <w:spacing w:before="0" w:beforeAutospacing="0" w:after="0" w:afterAutospacing="0"/>
        <w:ind w:left="1170" w:hanging="360"/>
      </w:pPr>
      <w:bookmarkStart w:id="9" w:name="_jchmdvftrely" w:colFirst="0" w:colLast="0"/>
      <w:bookmarkEnd w:id="9"/>
      <w:r>
        <w:rPr>
          <w:rtl w:val="0"/>
        </w:rPr>
        <w:t xml:space="preserve">Update </w:t>
      </w:r>
      <w:r>
        <w:rPr>
          <w:b/>
          <w:i/>
          <w:rtl w:val="0"/>
        </w:rPr>
        <w:t xml:space="preserve">zookeeper </w:t>
      </w:r>
      <w:r>
        <w:rPr>
          <w:rtl w:val="0"/>
        </w:rPr>
        <w:t>and</w:t>
      </w:r>
      <w:r>
        <w:rPr>
          <w:b/>
          <w:i/>
          <w:rtl w:val="0"/>
        </w:rPr>
        <w:t xml:space="preserve"> server properties</w:t>
      </w:r>
      <w:r>
        <w:rPr>
          <w:rtl w:val="0"/>
        </w:rPr>
        <w:t xml:space="preserve"> config files</w:t>
      </w:r>
      <w:r>
        <w:rPr>
          <w:rtl w:val="0"/>
        </w:rPr>
        <w:br w:type="textWrapping"/>
      </w:r>
    </w:p>
    <w:p>
      <w:pPr>
        <w:numPr>
          <w:ilvl w:val="2"/>
          <w:numId w:val="4"/>
        </w:numPr>
        <w:ind w:left="2160" w:hanging="360"/>
        <w:rPr>
          <w:u w:val="none"/>
        </w:rPr>
      </w:pPr>
      <w:r>
        <w:rPr>
          <w:rtl w:val="0"/>
        </w:rPr>
        <w:t xml:space="preserve">Edit zookeeper.properties file and modify line with </w:t>
      </w:r>
      <w:r>
        <w:rPr>
          <w:b/>
          <w:i/>
          <w:rtl w:val="0"/>
        </w:rPr>
        <w:t xml:space="preserve">dataDir </w:t>
      </w:r>
      <w:r>
        <w:rPr>
          <w:rtl w:val="0"/>
        </w:rPr>
        <w:t>according to your preferences.</w:t>
      </w:r>
    </w:p>
    <w:p>
      <w:pPr>
        <w:ind w:left="2160" w:firstLine="0"/>
      </w:pPr>
      <w:r>
        <w:rPr>
          <w:rtl w:val="0"/>
        </w:rPr>
        <w:t xml:space="preserve">In my case, it’s </w:t>
      </w:r>
    </w:p>
    <w:p>
      <w:pPr>
        <w:ind w:left="2160" w:firstLine="0"/>
        <w:rPr>
          <w:b/>
          <w:i/>
        </w:rPr>
      </w:pPr>
      <w:r>
        <w:rPr>
          <w:b/>
          <w:i/>
          <w:rtl w:val="0"/>
        </w:rPr>
        <w:t>dataDir=D:/devSide/kafka/data/zookeeper</w:t>
      </w:r>
    </w:p>
    <w:p>
      <w:pPr>
        <w:ind w:left="0" w:firstLine="0"/>
      </w:pPr>
      <w:r>
        <w:drawing>
          <wp:inline distT="114300" distB="114300" distL="114300" distR="114300">
            <wp:extent cx="5730875" cy="5664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br w:type="textWrapping"/>
      </w:r>
      <w:r>
        <w:rPr>
          <w:rtl w:val="0"/>
        </w:rPr>
        <w:br w:type="textWrapping"/>
      </w:r>
    </w:p>
    <w:p>
      <w:pPr>
        <w:numPr>
          <w:ilvl w:val="1"/>
          <w:numId w:val="4"/>
        </w:numPr>
        <w:ind w:left="1440" w:hanging="360"/>
        <w:rPr>
          <w:u w:val="none"/>
        </w:rPr>
      </w:pPr>
      <w:r>
        <w:rPr>
          <w:rtl w:val="0"/>
        </w:rPr>
        <w:t xml:space="preserve">and  </w:t>
      </w:r>
      <w:r>
        <w:rPr>
          <w:b/>
          <w:i/>
          <w:rtl w:val="0"/>
        </w:rPr>
        <w:t>server.properties</w:t>
      </w:r>
      <w:r>
        <w:rPr>
          <w:rtl w:val="0"/>
        </w:rPr>
        <w:t xml:space="preserve"> config files. </w:t>
      </w:r>
      <w:r>
        <w:rPr>
          <w:rtl w:val="0"/>
        </w:rPr>
        <w:br w:type="textWrapping"/>
      </w:r>
      <w:r>
        <w:rPr>
          <w:u w:val="single"/>
          <w:rtl w:val="0"/>
        </w:rPr>
        <w:t>Be careful with a path to your logs !!!!</w:t>
      </w:r>
    </w:p>
    <w:p>
      <w:pPr>
        <w:ind w:left="1440" w:firstLine="0"/>
      </w:pPr>
      <w:r>
        <w:rPr>
          <w:rtl w:val="0"/>
        </w:rPr>
        <w:br w:type="textWrapping"/>
      </w:r>
      <w:r>
        <w:rPr>
          <w:rtl w:val="0"/>
        </w:rPr>
        <w:t xml:space="preserve">In my case, it’s </w:t>
      </w:r>
    </w:p>
    <w:p>
      <w:pPr>
        <w:ind w:left="1440" w:firstLine="0"/>
        <w:rPr>
          <w:b/>
          <w:i/>
        </w:rPr>
      </w:pPr>
      <w:r>
        <w:rPr>
          <w:b/>
          <w:i/>
          <w:rtl w:val="0"/>
        </w:rPr>
        <w:t>log.dirs=D:/devSide/kafka/data/kafka/logs</w:t>
      </w:r>
    </w:p>
    <w:p>
      <w:pPr>
        <w:ind w:left="0" w:firstLine="0"/>
      </w:pPr>
      <w:r>
        <w:drawing>
          <wp:inline distT="114300" distB="114300" distL="114300" distR="114300">
            <wp:extent cx="5024755" cy="392874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4761" cy="39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firstLine="0"/>
      </w:pPr>
    </w:p>
    <w:p>
      <w:pPr>
        <w:pStyle w:val="6"/>
        <w:numPr>
          <w:ilvl w:val="0"/>
          <w:numId w:val="6"/>
        </w:numPr>
        <w:ind w:left="990" w:hanging="360"/>
      </w:pPr>
      <w:bookmarkStart w:id="10" w:name="_737vtsn69mpf" w:colFirst="0" w:colLast="0"/>
      <w:bookmarkEnd w:id="10"/>
      <w:r>
        <w:rPr>
          <w:rtl w:val="0"/>
        </w:rPr>
        <w:t xml:space="preserve"> Run </w:t>
      </w:r>
      <w:r>
        <w:rPr>
          <w:b/>
          <w:rtl w:val="0"/>
        </w:rPr>
        <w:t xml:space="preserve">zookeeper </w:t>
      </w:r>
      <w:r>
        <w:rPr>
          <w:rtl w:val="0"/>
        </w:rPr>
        <w:t xml:space="preserve">by command: </w:t>
      </w:r>
    </w:p>
    <w:p>
      <w:pPr>
        <w:ind w:left="0" w:firstLine="0"/>
        <w:rPr>
          <w:b/>
          <w:i/>
        </w:rPr>
      </w:pPr>
      <w:r>
        <w:rPr>
          <w:b/>
          <w:i/>
          <w:rtl w:val="0"/>
        </w:rPr>
        <w:t>$ {kafka_folder_location}.\bin\windows\zookeeper-server-start.bat .\config\zookeeper.properties</w:t>
      </w:r>
    </w:p>
    <w:p>
      <w:pPr>
        <w:ind w:hanging="360"/>
      </w:pPr>
      <w:r>
        <w:rPr>
          <w:rtl w:val="0"/>
        </w:rPr>
        <w:t>You should see in the terminal something like this</w:t>
      </w:r>
    </w:p>
    <w:p>
      <w:pPr>
        <w:ind w:hanging="360"/>
      </w:pPr>
      <w:r>
        <w:drawing>
          <wp:inline distT="114300" distB="114300" distL="114300" distR="114300">
            <wp:extent cx="5367020" cy="282321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282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" w:name="_GoBack"/>
      <w:bookmarkEnd w:id="28"/>
    </w:p>
    <w:p>
      <w:pPr>
        <w:pStyle w:val="6"/>
        <w:numPr>
          <w:ilvl w:val="0"/>
          <w:numId w:val="6"/>
        </w:numPr>
        <w:ind w:left="1080" w:hanging="360"/>
      </w:pPr>
      <w:bookmarkStart w:id="11" w:name="_ahad38etolzg" w:colFirst="0" w:colLast="0"/>
      <w:bookmarkEnd w:id="11"/>
      <w:r>
        <w:rPr>
          <w:rtl w:val="0"/>
        </w:rPr>
        <w:t xml:space="preserve">Run </w:t>
      </w:r>
      <w:r>
        <w:rPr>
          <w:b/>
          <w:rtl w:val="0"/>
        </w:rPr>
        <w:t xml:space="preserve">Kafka server </w:t>
      </w:r>
      <w:r>
        <w:rPr>
          <w:rtl w:val="0"/>
        </w:rPr>
        <w:t>by command:</w:t>
      </w:r>
    </w:p>
    <w:p>
      <w:pPr>
        <w:ind w:left="0" w:firstLine="0"/>
      </w:pPr>
      <w:r>
        <w:rPr>
          <w:b/>
          <w:rtl w:val="0"/>
        </w:rPr>
        <w:t>$ {kafka_folder_location}.\bin\windows\kafka-server-start.bat .\config\server.</w:t>
      </w:r>
      <w:commentRangeStart w:id="0"/>
      <w:r>
        <w:rPr>
          <w:b/>
          <w:rtl w:val="0"/>
        </w:rPr>
        <w:t>properties</w:t>
      </w:r>
      <w:commentRangeEnd w:id="0"/>
      <w:r>
        <w:commentReference w:id="0"/>
      </w:r>
    </w:p>
    <w:p/>
    <w:p>
      <w:pPr>
        <w:pStyle w:val="6"/>
        <w:numPr>
          <w:ilvl w:val="0"/>
          <w:numId w:val="6"/>
        </w:numPr>
        <w:ind w:left="450" w:hanging="360"/>
      </w:pPr>
      <w:bookmarkStart w:id="12" w:name="_6y4czabazm4g" w:colFirst="0" w:colLast="0"/>
      <w:bookmarkEnd w:id="12"/>
      <w:r>
        <w:rPr>
          <w:rtl w:val="0"/>
        </w:rPr>
        <w:t xml:space="preserve">Create a topic by command: </w:t>
      </w:r>
    </w:p>
    <w:p>
      <w:pPr>
        <w:rPr>
          <w:b/>
        </w:rPr>
      </w:pPr>
      <w:r>
        <w:rPr>
          <w:b/>
          <w:rtl w:val="0"/>
        </w:rPr>
        <w:t>$ .\bin\windows\kafka-topics.bat --create --bootstrap-server localhost:2181 --replication-factor 1 --partitions 1 --topic TestTopic</w:t>
      </w:r>
    </w:p>
    <w:p/>
    <w:p>
      <w:r>
        <w:rPr>
          <w:rtl w:val="0"/>
        </w:rPr>
        <w:t xml:space="preserve">where </w:t>
      </w:r>
      <w:r>
        <w:rPr>
          <w:b/>
          <w:i/>
          <w:rtl w:val="0"/>
        </w:rPr>
        <w:t xml:space="preserve">TestTopic </w:t>
      </w:r>
      <w:r>
        <w:rPr>
          <w:rtl w:val="0"/>
        </w:rPr>
        <w:t>is the name of your topic.</w:t>
      </w:r>
    </w:p>
    <w:p/>
    <w:p>
      <w:pPr>
        <w:ind w:left="450" w:firstLine="0"/>
      </w:pPr>
      <w:r>
        <w:br w:type="page"/>
      </w:r>
    </w:p>
    <w:p>
      <w:pPr>
        <w:pStyle w:val="2"/>
      </w:pPr>
      <w:bookmarkStart w:id="13" w:name="_7p0p25ilooo8" w:colFirst="0" w:colLast="0"/>
      <w:bookmarkEnd w:id="13"/>
      <w:r>
        <w:rPr>
          <w:rtl w:val="0"/>
        </w:rPr>
        <w:t>F.A.Q</w:t>
      </w:r>
    </w:p>
    <w:p>
      <w:pPr>
        <w:pStyle w:val="3"/>
      </w:pPr>
      <w:bookmarkStart w:id="14" w:name="_gbd9348epv8h" w:colFirst="0" w:colLast="0"/>
      <w:bookmarkEnd w:id="14"/>
      <w:r>
        <w:rPr>
          <w:rtl w:val="0"/>
        </w:rPr>
        <w:t>How to fix “</w:t>
      </w:r>
      <w:r>
        <w:rPr>
          <w:b/>
          <w:rtl w:val="0"/>
        </w:rPr>
        <w:t>INFO ZooKeeper audit is disabled.</w:t>
      </w:r>
      <w:r>
        <w:rPr>
          <w:rtl w:val="0"/>
        </w:rPr>
        <w:t xml:space="preserve">” </w:t>
      </w:r>
    </w:p>
    <w:p>
      <w:pPr>
        <w:rPr>
          <w:b/>
        </w:rPr>
      </w:pPr>
      <w:r>
        <w:rPr>
          <w:rtl w:val="0"/>
        </w:rPr>
        <w:t xml:space="preserve">Some information is </w:t>
      </w:r>
      <w:r>
        <w:fldChar w:fldCharType="begin"/>
      </w:r>
      <w:r>
        <w:instrText xml:space="preserve"> HYPERLINK "https://programmerah.com/error-in-starting-zookeeper-in-windows-zookeeper-audit-is-disabled-31066/" \h </w:instrText>
      </w:r>
      <w:r>
        <w:fldChar w:fldCharType="separate"/>
      </w:r>
      <w:r>
        <w:rPr>
          <w:b/>
          <w:color w:val="1155CC"/>
          <w:u w:val="single"/>
          <w:rtl w:val="0"/>
        </w:rPr>
        <w:t>here</w:t>
      </w:r>
      <w:r>
        <w:rPr>
          <w:b/>
          <w:color w:val="1155CC"/>
          <w:u w:val="single"/>
          <w:rtl w:val="0"/>
        </w:rPr>
        <w:fldChar w:fldCharType="end"/>
      </w:r>
    </w:p>
    <w:p>
      <w:pPr>
        <w:rPr>
          <w:b/>
          <w:i/>
        </w:rPr>
      </w:pPr>
      <w:r>
        <w:rPr>
          <w:rtl w:val="0"/>
        </w:rPr>
        <w:tab/>
      </w:r>
      <w:r>
        <w:rPr>
          <w:rtl w:val="0"/>
        </w:rPr>
        <w:t xml:space="preserve">or </w:t>
      </w:r>
      <w:r>
        <w:rPr>
          <w:b/>
          <w:i/>
          <w:rtl w:val="0"/>
        </w:rPr>
        <w:t>change zookeeper.properties file by adding admin.enable = true</w:t>
      </w:r>
    </w:p>
    <w:p>
      <w:pPr>
        <w:rPr>
          <w:b/>
        </w:rPr>
      </w:pPr>
    </w:p>
    <w:p>
      <w:pPr>
        <w:pStyle w:val="3"/>
      </w:pPr>
      <w:bookmarkStart w:id="15" w:name="_ouzdlqwvqh1" w:colFirst="0" w:colLast="0"/>
      <w:bookmarkEnd w:id="15"/>
      <w:r>
        <w:rPr>
          <w:rtl w:val="0"/>
        </w:rPr>
        <w:t>Errors.NoBrokersAvailable()</w:t>
      </w:r>
    </w:p>
    <w:p>
      <w:r>
        <w:rPr>
          <w:rtl w:val="0"/>
        </w:rPr>
        <w:t xml:space="preserve">Please upload </w:t>
      </w:r>
    </w:p>
    <w:p>
      <w:pPr>
        <w:rPr>
          <w:b/>
        </w:rPr>
      </w:pPr>
    </w:p>
    <w:p>
      <w:pPr>
        <w:rPr>
          <w:b/>
        </w:rPr>
      </w:pPr>
    </w:p>
    <w:p>
      <w:pPr>
        <w:pStyle w:val="3"/>
        <w:rPr>
          <w:color w:val="232629"/>
          <w:sz w:val="23"/>
          <w:szCs w:val="23"/>
        </w:rPr>
      </w:pPr>
      <w:bookmarkStart w:id="16" w:name="_uw7tm64dmybc" w:colFirst="0" w:colLast="0"/>
      <w:bookmarkEnd w:id="16"/>
      <w:r>
        <w:rPr>
          <w:rtl w:val="0"/>
        </w:rPr>
        <w:t xml:space="preserve">Kafka | commands </w:t>
      </w:r>
      <w:r>
        <w:rPr>
          <w:color w:val="232629"/>
          <w:sz w:val="23"/>
          <w:szCs w:val="23"/>
          <w:rtl w:val="0"/>
        </w:rPr>
        <w:t>for windows</w:t>
      </w:r>
    </w:p>
    <w:p>
      <w:r>
        <w:rPr>
          <w:rtl w:val="0"/>
        </w:rPr>
        <w:t xml:space="preserve">GIT article link </w:t>
      </w:r>
      <w:r>
        <w:fldChar w:fldCharType="begin"/>
      </w:r>
      <w:r>
        <w:instrText xml:space="preserve"> HYPERLINK "https://stackoverflow.com/questions/53428903/zookeeper-is-not-a-recognized-option-when-executing-kafka-console-consumer-sh" \h </w:instrText>
      </w:r>
      <w:r>
        <w:fldChar w:fldCharType="separate"/>
      </w:r>
      <w:r>
        <w:rPr>
          <w:color w:val="1155CC"/>
          <w:u w:val="single"/>
          <w:rtl w:val="0"/>
        </w:rPr>
        <w:t>HERE</w:t>
      </w:r>
      <w:r>
        <w:rPr>
          <w:color w:val="1155CC"/>
          <w:u w:val="single"/>
          <w:rtl w:val="0"/>
        </w:rPr>
        <w:fldChar w:fldCharType="end"/>
      </w:r>
    </w:p>
    <w:p>
      <w:pPr>
        <w:rPr>
          <w:color w:val="232629"/>
          <w:sz w:val="23"/>
          <w:szCs w:val="23"/>
        </w:rPr>
      </w:pP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240"/>
      </w:pPr>
      <w:bookmarkStart w:id="17" w:name="_sslj9lj9n9eq" w:colFirst="0" w:colLast="0"/>
      <w:bookmarkEnd w:id="17"/>
      <w:r>
        <w:rPr>
          <w:rtl w:val="0"/>
        </w:rPr>
        <w:t>To start zookeeper</w:t>
      </w:r>
    </w:p>
    <w:p>
      <w:pPr>
        <w:shd w:val="clear" w:fill="FFFFFF"/>
        <w:spacing w:line="313" w:lineRule="auto"/>
        <w:rPr>
          <w:color w:val="232629"/>
          <w:sz w:val="20"/>
          <w:szCs w:val="20"/>
        </w:rPr>
      </w:pPr>
      <w:r>
        <w:rPr>
          <w:color w:val="232629"/>
          <w:sz w:val="20"/>
          <w:szCs w:val="20"/>
          <w:rtl w:val="0"/>
        </w:rPr>
        <w:t>C:\kafka-2.12&gt;.\bin\windows\zookeeper-server-start.bat .\config\server.properties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240"/>
        <w:rPr>
          <w:b/>
          <w:color w:val="232629"/>
          <w:sz w:val="23"/>
          <w:szCs w:val="23"/>
        </w:rPr>
      </w:pP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240"/>
      </w:pPr>
      <w:bookmarkStart w:id="18" w:name="_ookln6bkreky" w:colFirst="0" w:colLast="0"/>
      <w:bookmarkEnd w:id="18"/>
      <w:r>
        <w:rPr>
          <w:rtl w:val="0"/>
        </w:rPr>
        <w:t>To start Kafka Broker</w:t>
      </w:r>
    </w:p>
    <w:p>
      <w:pPr>
        <w:shd w:val="clear" w:fill="FFFFFF"/>
        <w:spacing w:line="313" w:lineRule="auto"/>
        <w:rPr>
          <w:color w:val="232629"/>
          <w:sz w:val="20"/>
          <w:szCs w:val="20"/>
        </w:rPr>
      </w:pPr>
      <w:r>
        <w:rPr>
          <w:color w:val="232629"/>
          <w:sz w:val="20"/>
          <w:szCs w:val="20"/>
          <w:rtl w:val="0"/>
        </w:rPr>
        <w:t>C:\kafka-2.12&gt;.\bin\windows\kafka-server-start.bat .\config\server.properties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240"/>
        <w:rPr>
          <w:b/>
          <w:color w:val="232629"/>
          <w:sz w:val="23"/>
          <w:szCs w:val="23"/>
        </w:rPr>
      </w:pP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240"/>
      </w:pPr>
      <w:bookmarkStart w:id="19" w:name="_i148mlp9wee1" w:colFirst="0" w:colLast="0"/>
      <w:bookmarkEnd w:id="19"/>
      <w:r>
        <w:rPr>
          <w:rtl w:val="0"/>
        </w:rPr>
        <w:t>To Create topic</w:t>
      </w:r>
    </w:p>
    <w:p>
      <w:pPr>
        <w:shd w:val="clear" w:fill="FFFFFF"/>
        <w:spacing w:line="313" w:lineRule="auto"/>
        <w:rPr>
          <w:color w:val="232629"/>
          <w:sz w:val="20"/>
          <w:szCs w:val="20"/>
        </w:rPr>
      </w:pPr>
      <w:r>
        <w:rPr>
          <w:color w:val="232629"/>
          <w:sz w:val="20"/>
          <w:szCs w:val="20"/>
          <w:rtl w:val="0"/>
        </w:rPr>
        <w:t>C:\kafka-2.12\bin\windows&gt;kafka-topics.bat --create --zookeeper localhost:2181 --replication-factor 1 --partitions 1 --topic test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240"/>
        <w:rPr>
          <w:b/>
          <w:color w:val="232629"/>
          <w:sz w:val="23"/>
          <w:szCs w:val="23"/>
        </w:rPr>
      </w:pPr>
    </w:p>
    <w:p>
      <w:pPr>
        <w:pStyle w:val="4"/>
      </w:pPr>
      <w:bookmarkStart w:id="20" w:name="_jo7kq6vbpyt1" w:colFirst="0" w:colLast="0"/>
      <w:bookmarkEnd w:id="20"/>
      <w:r>
        <w:rPr>
          <w:rtl w:val="0"/>
        </w:rPr>
        <w:t>Start Producer</w:t>
      </w:r>
    </w:p>
    <w:p>
      <w:pPr>
        <w:shd w:val="clear" w:fill="FFFFFF"/>
        <w:spacing w:line="313" w:lineRule="auto"/>
        <w:rPr>
          <w:color w:val="232629"/>
          <w:sz w:val="20"/>
          <w:szCs w:val="20"/>
        </w:rPr>
      </w:pPr>
      <w:r>
        <w:rPr>
          <w:color w:val="232629"/>
          <w:sz w:val="20"/>
          <w:szCs w:val="20"/>
          <w:rtl w:val="0"/>
        </w:rPr>
        <w:t>C:\kafka-2.12\bin\windows&gt;kafka-console-producer.bat --broker-list localhost:9092 --topic test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240"/>
        <w:rPr>
          <w:b/>
          <w:color w:val="232629"/>
          <w:sz w:val="23"/>
          <w:szCs w:val="23"/>
        </w:rPr>
      </w:pP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240"/>
      </w:pPr>
      <w:bookmarkStart w:id="21" w:name="_1d9hexj74ph3" w:colFirst="0" w:colLast="0"/>
      <w:bookmarkEnd w:id="21"/>
      <w:r>
        <w:rPr>
          <w:rtl w:val="0"/>
        </w:rPr>
        <w:t>To create consumer</w:t>
      </w:r>
    </w:p>
    <w:p>
      <w:pPr>
        <w:shd w:val="clear" w:fill="FFFFFF"/>
        <w:spacing w:line="313" w:lineRule="auto"/>
        <w:rPr>
          <w:color w:val="232629"/>
          <w:sz w:val="20"/>
          <w:szCs w:val="20"/>
        </w:rPr>
      </w:pPr>
      <w:r>
        <w:rPr>
          <w:color w:val="232629"/>
          <w:sz w:val="20"/>
          <w:szCs w:val="20"/>
          <w:rtl w:val="0"/>
        </w:rPr>
        <w:t>C:\kafka-2.12\bin\windows&gt;kafka-console-consumer.bat --bootstrap-server localhost:9092 --topic test --from-beginning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240"/>
        <w:rPr>
          <w:b/>
          <w:color w:val="232629"/>
          <w:sz w:val="23"/>
          <w:szCs w:val="23"/>
        </w:rPr>
      </w:pPr>
    </w:p>
    <w:p>
      <w:pPr>
        <w:pStyle w:val="4"/>
      </w:pPr>
      <w:bookmarkStart w:id="22" w:name="_7h6p1d3dhw2q" w:colFirst="0" w:colLast="0"/>
      <w:bookmarkEnd w:id="22"/>
      <w:r>
        <w:rPr>
          <w:rtl w:val="0"/>
        </w:rPr>
        <w:t>Topic creation With multi partition with replication factor 1</w:t>
      </w:r>
    </w:p>
    <w:p>
      <w:pPr>
        <w:shd w:val="clear" w:fill="FFFFFF"/>
        <w:spacing w:line="313" w:lineRule="auto"/>
        <w:rPr>
          <w:color w:val="232629"/>
          <w:sz w:val="20"/>
          <w:szCs w:val="20"/>
        </w:rPr>
      </w:pPr>
      <w:r>
        <w:rPr>
          <w:color w:val="232629"/>
          <w:sz w:val="20"/>
          <w:szCs w:val="20"/>
          <w:rtl w:val="0"/>
        </w:rPr>
        <w:t>C:\kafka-2.12\bin\windows&gt;kafka-topics --zookeeper localhost:2181 --topic first_topic --create --partitions 3 --replication-factor 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240"/>
        <w:rPr>
          <w:b/>
          <w:color w:val="232629"/>
          <w:sz w:val="23"/>
          <w:szCs w:val="23"/>
        </w:rPr>
      </w:pP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240"/>
      </w:pPr>
      <w:bookmarkStart w:id="23" w:name="_ljfnvse0lqbz" w:colFirst="0" w:colLast="0"/>
      <w:bookmarkEnd w:id="23"/>
      <w:r>
        <w:rPr>
          <w:rtl w:val="0"/>
        </w:rPr>
        <w:t>To get the list of topic created in system</w:t>
      </w:r>
    </w:p>
    <w:p>
      <w:pPr>
        <w:shd w:val="clear" w:fill="FFFFFF"/>
        <w:spacing w:line="313" w:lineRule="auto"/>
        <w:rPr>
          <w:color w:val="232629"/>
          <w:sz w:val="20"/>
          <w:szCs w:val="20"/>
        </w:rPr>
      </w:pPr>
      <w:r>
        <w:rPr>
          <w:color w:val="232629"/>
          <w:sz w:val="20"/>
          <w:szCs w:val="20"/>
          <w:rtl w:val="0"/>
        </w:rPr>
        <w:t>C:\kafka-2.12\bin\windows&gt;kafka-topics --zookeeper localhost:2181 --list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240"/>
        <w:rPr>
          <w:b/>
          <w:color w:val="232629"/>
          <w:sz w:val="23"/>
          <w:szCs w:val="23"/>
        </w:rPr>
      </w:pPr>
    </w:p>
    <w:p>
      <w:pPr>
        <w:pStyle w:val="4"/>
      </w:pPr>
      <w:bookmarkStart w:id="24" w:name="_2h44n1guvfgs" w:colFirst="0" w:colLast="0"/>
      <w:bookmarkEnd w:id="24"/>
      <w:r>
        <w:rPr>
          <w:rtl w:val="0"/>
        </w:rPr>
        <w:t>To get the description of the topic created in system</w:t>
      </w:r>
    </w:p>
    <w:p>
      <w:pPr>
        <w:shd w:val="clear" w:fill="FFFFFF"/>
        <w:spacing w:line="313" w:lineRule="auto"/>
        <w:rPr>
          <w:color w:val="232629"/>
          <w:sz w:val="20"/>
          <w:szCs w:val="20"/>
        </w:rPr>
      </w:pPr>
      <w:r>
        <w:rPr>
          <w:color w:val="232629"/>
          <w:sz w:val="20"/>
          <w:szCs w:val="20"/>
          <w:rtl w:val="0"/>
        </w:rPr>
        <w:t>C:\kafka-2.12\bin\windows&gt;kafka-topics.bat --describe --zookeeper localhost:2181 --topic test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240"/>
        <w:rPr>
          <w:b/>
          <w:color w:val="232629"/>
          <w:sz w:val="23"/>
          <w:szCs w:val="23"/>
        </w:rPr>
      </w:pP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240"/>
      </w:pPr>
      <w:bookmarkStart w:id="25" w:name="_x6o22siijkng" w:colFirst="0" w:colLast="0"/>
      <w:bookmarkEnd w:id="25"/>
      <w:r>
        <w:rPr>
          <w:rtl w:val="0"/>
        </w:rPr>
        <w:t>To delete topic test created in system</w:t>
      </w:r>
    </w:p>
    <w:p>
      <w:pPr>
        <w:shd w:val="clear" w:fill="FFFFFF"/>
        <w:spacing w:line="313" w:lineRule="auto"/>
        <w:rPr>
          <w:color w:val="232629"/>
          <w:sz w:val="20"/>
          <w:szCs w:val="20"/>
        </w:rPr>
      </w:pPr>
      <w:r>
        <w:rPr>
          <w:color w:val="232629"/>
          <w:sz w:val="20"/>
          <w:szCs w:val="20"/>
          <w:rtl w:val="0"/>
        </w:rPr>
        <w:t>C:\kafka-2.12\bin\windows&gt;kafka-run-class.bat kafka.admin.TopicCommand --delete --topic test --zookeeper localhost:2181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240"/>
        <w:rPr>
          <w:rFonts w:hint="default"/>
          <w:b/>
          <w:color w:val="232629"/>
          <w:sz w:val="23"/>
          <w:szCs w:val="23"/>
          <w:lang w:val="en-US"/>
        </w:rPr>
      </w:pPr>
    </w:p>
    <w:p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after="240"/>
      </w:pPr>
      <w:bookmarkStart w:id="26" w:name="_hrtpcm59j701" w:colFirst="0" w:colLast="0"/>
      <w:bookmarkEnd w:id="26"/>
      <w:r>
        <w:rPr>
          <w:rtl w:val="0"/>
        </w:rPr>
        <w:t>To read message from beginning of topic test created in system(version&gt;2.0)</w:t>
      </w:r>
    </w:p>
    <w:p>
      <w:pPr>
        <w:shd w:val="clear" w:fill="FFFFFF"/>
        <w:spacing w:line="313" w:lineRule="auto"/>
        <w:rPr>
          <w:rFonts w:ascii="Consolas" w:hAnsi="Consolas" w:eastAsia="Consolas" w:cs="Consolas"/>
          <w:color w:val="232629"/>
          <w:sz w:val="23"/>
          <w:szCs w:val="23"/>
          <w:shd w:val="clear" w:fill="F5F2F0"/>
        </w:rPr>
      </w:pPr>
      <w:r>
        <w:rPr>
          <w:color w:val="232629"/>
          <w:sz w:val="20"/>
          <w:szCs w:val="20"/>
          <w:rtl w:val="0"/>
        </w:rPr>
        <w:t>$ \bin\windows&gt;kafka-console-consumer.bat --bootstrap-server localhost:9092 --topic test --from-</w:t>
      </w:r>
      <w:r>
        <w:rPr>
          <w:rFonts w:ascii="Consolas" w:hAnsi="Consolas" w:eastAsia="Consolas" w:cs="Consolas"/>
          <w:color w:val="232629"/>
          <w:sz w:val="23"/>
          <w:szCs w:val="23"/>
          <w:shd w:val="clear" w:fill="F5F2F0"/>
          <w:rtl w:val="0"/>
        </w:rPr>
        <w:t>beginning</w:t>
      </w:r>
    </w:p>
    <w:p>
      <w:pPr>
        <w:shd w:val="clear" w:fill="FFFFFF"/>
        <w:spacing w:line="313" w:lineRule="auto"/>
        <w:rPr>
          <w:rFonts w:ascii="Consolas" w:hAnsi="Consolas" w:eastAsia="Consolas" w:cs="Consolas"/>
          <w:color w:val="232629"/>
          <w:sz w:val="23"/>
          <w:szCs w:val="23"/>
          <w:shd w:val="clear" w:fill="F5F2F0"/>
        </w:rPr>
      </w:pPr>
      <w:r>
        <w:rPr>
          <w:color w:val="232629"/>
          <w:sz w:val="20"/>
          <w:szCs w:val="20"/>
          <w:rtl w:val="0"/>
        </w:rPr>
        <w:t>kafka-console-consumer.bat --bootstrap-server localhost:9092 --topic register_user --from-</w:t>
      </w:r>
      <w:r>
        <w:rPr>
          <w:rFonts w:ascii="Consolas" w:hAnsi="Consolas" w:eastAsia="Consolas" w:cs="Consolas"/>
          <w:color w:val="232629"/>
          <w:sz w:val="23"/>
          <w:szCs w:val="23"/>
          <w:shd w:val="clear" w:fill="F5F2F0"/>
          <w:rtl w:val="0"/>
        </w:rPr>
        <w:t>beginning</w:t>
      </w:r>
    </w:p>
    <w:p>
      <w:pPr>
        <w:shd w:val="clear" w:fill="FFFFFF"/>
        <w:spacing w:line="313" w:lineRule="auto"/>
        <w:rPr>
          <w:rFonts w:ascii="Consolas" w:hAnsi="Consolas" w:eastAsia="Consolas" w:cs="Consolas"/>
          <w:color w:val="232629"/>
          <w:sz w:val="23"/>
          <w:szCs w:val="23"/>
          <w:shd w:val="clear" w:fill="F5F2F0"/>
        </w:rPr>
      </w:pPr>
    </w:p>
    <w:p>
      <w:pPr>
        <w:rPr>
          <w:sz w:val="20"/>
          <w:szCs w:val="20"/>
        </w:rPr>
      </w:pPr>
    </w:p>
    <w:p>
      <w:pPr>
        <w:pStyle w:val="3"/>
      </w:pPr>
      <w:bookmarkStart w:id="27" w:name="_o2t5haq5lyza" w:colFirst="0" w:colLast="0"/>
      <w:bookmarkEnd w:id="27"/>
      <w:r>
        <w:rPr>
          <w:rtl w:val="0"/>
        </w:rPr>
        <w:t>CMAK (Cluster Manager for Apache Kafka)</w:t>
      </w:r>
    </w:p>
    <w:p>
      <w:r>
        <w:rPr>
          <w:rtl w:val="0"/>
        </w:rPr>
        <w:t>CMAK | Linux installation guide (GIT)</w:t>
      </w:r>
    </w:p>
    <w:p>
      <w:r>
        <w:fldChar w:fldCharType="begin"/>
      </w:r>
      <w:r>
        <w:instrText xml:space="preserve"> HYPERLINK "https://github.com/yahoo/CMAK#cmak-cluster-manager-for-apache-kafka-previously-known-as-kafka-manager" \h </w:instrText>
      </w:r>
      <w:r>
        <w:fldChar w:fldCharType="separate"/>
      </w:r>
      <w:r>
        <w:rPr>
          <w:color w:val="1155CC"/>
          <w:rtl w:val="0"/>
        </w:rPr>
        <w:tab/>
      </w:r>
      <w:r>
        <w:rPr>
          <w:color w:val="1155CC"/>
          <w:rtl w:val="0"/>
        </w:rPr>
        <w:t>LINK-1</w:t>
      </w:r>
      <w:r>
        <w:rPr>
          <w:color w:val="1155CC"/>
          <w:rtl w:val="0"/>
        </w:rPr>
        <w:fldChar w:fldCharType="end"/>
      </w:r>
    </w:p>
    <w:p>
      <w:r>
        <w:rPr>
          <w:rtl w:val="0"/>
        </w:rPr>
        <w:t>CMAK , v.2.0.0.2</w:t>
      </w:r>
    </w:p>
    <w:p>
      <w:pPr>
        <w:ind w:firstLine="720"/>
      </w:pPr>
      <w:r>
        <w:fldChar w:fldCharType="begin"/>
      </w:r>
      <w:r>
        <w:instrText xml:space="preserve"> HYPERLINK "https://programmer.help/blogs/install-deployment-kafka-manager-2.0.0.2-under-windows.html" \h </w:instrText>
      </w:r>
      <w:r>
        <w:fldChar w:fldCharType="separate"/>
      </w:r>
      <w:r>
        <w:rPr>
          <w:color w:val="1155CC"/>
          <w:u w:val="single"/>
          <w:rtl w:val="0"/>
        </w:rPr>
        <w:t>Instalation guide link -1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ab/>
      </w:r>
    </w:p>
    <w:p/>
    <w:p>
      <w:pPr>
        <w:rPr>
          <w:sz w:val="20"/>
          <w:szCs w:val="20"/>
        </w:rPr>
      </w:pPr>
    </w:p>
    <w:sectPr>
      <w:pgSz w:w="11909" w:h="16834"/>
      <w:pgMar w:top="1440" w:right="660" w:bottom="915" w:left="900" w:header="720" w:footer="720" w:gutter="0"/>
      <w:pgNumType w:start="1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oman Denysenko" w:date="2023-02-01T17:37:17Z" w:initials="">
    <w:p w14:paraId="4823002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шото не то и сервер кафки не стартует. надло смотреть последовательность и кто после чего долженр запускаться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482300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Roman Denysenko">
    <w15:presenceInfo w15:providerId="None" w15:userId="Roman Denysenk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E5B15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121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2023-06-27T18:32:44Z</dcterms:created>
  <dc:creator>rmn</dc:creator>
  <cp:lastModifiedBy>Roman Denysenko</cp:lastModifiedBy>
  <dcterms:modified xsi:type="dcterms:W3CDTF">2023-06-27T20:33:55Z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CC60094B1B264EA2892837B03470D9E7</vt:lpwstr>
  </property>
</Properties>
</file>